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1F5" w:rsidRPr="002771F5" w:rsidRDefault="002771F5" w:rsidP="002771F5">
      <w:pPr>
        <w:pStyle w:val="Heading1"/>
        <w:jc w:val="center"/>
        <w:rPr>
          <w:color w:val="17365D" w:themeColor="text2" w:themeShade="BF"/>
          <w:spacing w:val="5"/>
          <w:kern w:val="28"/>
          <w:sz w:val="24"/>
          <w:szCs w:val="24"/>
        </w:rPr>
      </w:pPr>
      <w:r w:rsidRPr="002771F5">
        <w:rPr>
          <w:color w:val="17365D" w:themeColor="text2" w:themeShade="BF"/>
          <w:spacing w:val="5"/>
          <w:kern w:val="28"/>
          <w:sz w:val="24"/>
          <w:szCs w:val="24"/>
        </w:rPr>
        <w:t>AI-Powered Medical Diagnosis System – Documentation</w:t>
      </w:r>
    </w:p>
    <w:p w:rsidR="002771F5" w:rsidRPr="002771F5" w:rsidRDefault="002771F5" w:rsidP="002771F5">
      <w:pPr>
        <w:pStyle w:val="Heading1"/>
        <w:rPr>
          <w:color w:val="17365D" w:themeColor="text2" w:themeShade="BF"/>
          <w:spacing w:val="5"/>
          <w:kern w:val="28"/>
          <w:sz w:val="24"/>
          <w:szCs w:val="24"/>
        </w:rPr>
      </w:pPr>
      <w:r w:rsidRPr="002771F5">
        <w:rPr>
          <w:color w:val="17365D" w:themeColor="text2" w:themeShade="BF"/>
          <w:spacing w:val="5"/>
          <w:kern w:val="28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1. Project Overview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The AI-Powered Medical Diagnosis System is a medical web application designed to assist patients and doctors by providing AI-based insights into illnesses using Natural Language Processing (NLP).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Users can input symptoms, clinical notes, prescriptions, or test results (as text), and the system will generate intelligent predictions about possible illnesses and treatment suggestions.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The system integrates: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frontend for patient and doctor interaction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 secure backend for data processing and management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NLP-based machine learning models trained on medical datasets</w:t>
      </w:r>
    </w:p>
    <w:p w:rsidR="002771F5" w:rsidRPr="002771F5" w:rsidRDefault="002771F5" w:rsidP="002771F5">
      <w:pPr>
        <w:pStyle w:val="Heading1"/>
        <w:numPr>
          <w:ilvl w:val="0"/>
          <w:numId w:val="3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Enhanced features like EHR integration, predictive analytics, NLP-powered documentation, and project management tools for clinical workflows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296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2. System Architecture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t>Frontend (Client-Side)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Framework: React / Angular / Vue</w:t>
      </w:r>
      <w:r w:rsidRPr="002771F5">
        <w:rPr>
          <w:sz w:val="24"/>
          <w:szCs w:val="24"/>
        </w:rPr>
        <w:br/>
        <w:t>Features: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Login/Signup (Patients &amp; Doctors)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Symptom checker form (text input)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Upload medical reports (text/PDF converted to text)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Doctor &amp; Patient dashboards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Visualizations (charts, confidence scores)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Centralized dashboard for workflows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Project &amp; task management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297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Backend (Server-Side)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Framework: Node.js/Express or Django/Flask</w:t>
      </w:r>
      <w:r w:rsidRPr="002771F5">
        <w:rPr>
          <w:sz w:val="24"/>
          <w:szCs w:val="24"/>
        </w:rPr>
        <w:br/>
        <w:t>Responsibilities: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Authentication &amp; role-based access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APIs for NLP model communication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lastRenderedPageBreak/>
        <w:t>Database operations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EHR integration (FHIR/HL7 standards)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Return explainable text-based predictions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Database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PostgreSQL/MySQL or MongoDB</w:t>
      </w:r>
      <w:r w:rsidRPr="002771F5">
        <w:rPr>
          <w:sz w:val="24"/>
          <w:szCs w:val="24"/>
        </w:rPr>
        <w:br/>
        <w:t>Stores: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 profiles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 history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Uploaded reports &amp; clinical notes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Prediction logs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Synced EHR data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AI/ML Model Layer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NLP Models (Core Focus):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lastRenderedPageBreak/>
        <w:t xml:space="preserve">BioBERT /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ClinicalBERT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→ process clinical notes, symptoms, prescriptions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Illness Prediction → multi-class classification on textual medical data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Predictive Analytics → detect chronic disease trends from historical text data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Decision Support → suggest potential treatments, medications, and referrals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Explainability → highlight key terms in text that influenced predictions (e.g., via SHAP/LIME)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Models are served as REST API / gRPC service.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300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3. Workflow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 logs in.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 enters symptoms or uploads medical notes (text).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Backend preprocesses the input and calls the NLP model.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NLP model returns illness predictions + explanation.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Backend integrates with EHR and stores results.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Doctor dashboard displays AI predictions + patient summary.</w:t>
      </w:r>
    </w:p>
    <w:p w:rsidR="002771F5" w:rsidRPr="002771F5" w:rsidRDefault="002771F5" w:rsidP="002771F5">
      <w:pPr>
        <w:pStyle w:val="Heading1"/>
        <w:numPr>
          <w:ilvl w:val="0"/>
          <w:numId w:val="3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Admin uses centralized dashboard for workflow &amp; project management.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pict>
          <v:rect id="_x0000_i1301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4. Key Features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Symptom-to-Illness prediction (text input only)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Doctor dashboard &amp; patient summary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Explainability (highlight keywords in text)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Secure patient record management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Audit logs for accountability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Centralized dashboard &amp; project tracking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EHR integration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Clinical decision support (NLP-driven)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Predictive analytics on text data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Pr="002771F5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✅</w:t>
      </w: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NLP-powered documentation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302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5. Tech Stack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Frontend: React + Tailwind CSS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Backend: Flask (Python) / Node.js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Database: PostgreSQL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ML Models: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PyTorch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Hugging Face Transformers (BioBERT,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ClinicalBERT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Deployment: Docker + Kubernetes</w:t>
      </w:r>
    </w:p>
    <w:p w:rsidR="002771F5" w:rsidRPr="002771F5" w:rsidRDefault="002771F5" w:rsidP="002771F5">
      <w:pPr>
        <w:pStyle w:val="Heading1"/>
        <w:numPr>
          <w:ilvl w:val="0"/>
          <w:numId w:val="38"/>
        </w:numPr>
        <w:rPr>
          <w:sz w:val="24"/>
          <w:szCs w:val="24"/>
        </w:rPr>
      </w:pPr>
      <w:r w:rsidRPr="002771F5">
        <w:rPr>
          <w:sz w:val="24"/>
          <w:szCs w:val="24"/>
        </w:rPr>
        <w:t>Hosting: AWS / GCP / Azure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pict>
          <v:rect id="_x0000_i1303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6. Datasets</w:t>
      </w:r>
    </w:p>
    <w:p w:rsidR="002771F5" w:rsidRPr="002771F5" w:rsidRDefault="002771F5" w:rsidP="002771F5">
      <w:pPr>
        <w:pStyle w:val="Heading1"/>
        <w:numPr>
          <w:ilvl w:val="0"/>
          <w:numId w:val="39"/>
        </w:numPr>
        <w:rPr>
          <w:sz w:val="24"/>
          <w:szCs w:val="24"/>
        </w:rPr>
      </w:pPr>
      <w:r w:rsidRPr="002771F5">
        <w:rPr>
          <w:sz w:val="24"/>
          <w:szCs w:val="24"/>
        </w:rPr>
        <w:t>Symptom–disease mapping: Kaggle datasets</w:t>
      </w:r>
    </w:p>
    <w:p w:rsidR="002771F5" w:rsidRPr="002771F5" w:rsidRDefault="002771F5" w:rsidP="002771F5">
      <w:pPr>
        <w:pStyle w:val="Heading1"/>
        <w:numPr>
          <w:ilvl w:val="0"/>
          <w:numId w:val="39"/>
        </w:numPr>
        <w:rPr>
          <w:sz w:val="24"/>
          <w:szCs w:val="24"/>
        </w:rPr>
      </w:pPr>
      <w:r w:rsidRPr="002771F5">
        <w:rPr>
          <w:sz w:val="24"/>
          <w:szCs w:val="24"/>
        </w:rPr>
        <w:t>Clinical notes: MIMIC-III, PubMed abstracts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sz w:val="24"/>
          <w:szCs w:val="24"/>
        </w:rPr>
        <w:t>EHR datasets: via FHIR/HL7 standards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304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7. ERD (Entity Relationship Diagram)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Entities &amp; Relationships: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Users (Doctors, Patients, Admins)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Patients → have multiple Records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Records → include Symptoms, Reports, Clinical Notes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Predictions → generated by NLP model, linked to Records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Doctors → review Predictions, add Notes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Admins → manage tasks via Project Management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Schema (Simplified):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lastRenderedPageBreak/>
        <w:t>Users: (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name, email,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password_hash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, role)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Patients: (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user_id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dob, gender,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medical_history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Records: (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record_id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doctor_id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symptoms,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clinical_notes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created_at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Predictions: (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prediction_id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record_id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illness,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confidence_score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, explanation, timestamp)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Tasks: (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task_id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admin_id</w:t>
      </w:r>
      <w:proofErr w:type="spellEnd"/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, description, status, deadline)</w: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305" style="width:0;height:1.5pt" o:hralign="center" o:hrstd="t" o:hr="t" fillcolor="#a0a0a0" stroked="f"/>
        </w:pict>
      </w:r>
    </w:p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8. Future Enhancements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Real-time chatbot for medical triage (text-only)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IoT wearable device integration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Personalized recommendations (medication, lifestyle)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Multi-language support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Telemedicine integration</w:t>
      </w:r>
    </w:p>
    <w:p w:rsidR="002771F5" w:rsidRPr="002771F5" w:rsidRDefault="002771F5" w:rsidP="002771F5"/>
    <w:p w:rsidR="002771F5" w:rsidRPr="002771F5" w:rsidRDefault="002771F5" w:rsidP="002771F5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t>10. Demo Design (UI Flow)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Login Page → Patient/Doctor/Admin roles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Patient View → Symptom/Notes input → AI prediction results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Doctor Dashboard → Patient history, predictions, notes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EHR Integration → Synced health history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Explainability View → Highlighted text (keywords) + confidence scores</w:t>
      </w:r>
    </w:p>
    <w:p w:rsidR="002771F5" w:rsidRPr="002771F5" w:rsidRDefault="002771F5" w:rsidP="002771F5">
      <w:pPr>
        <w:pStyle w:val="Heading1"/>
        <w:numPr>
          <w:ilvl w:val="0"/>
          <w:numId w:val="4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2771F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Admin Dashboard → Task tracking, schedules</w:t>
      </w:r>
    </w:p>
    <w:p w:rsidR="00116AA2" w:rsidRPr="002771F5" w:rsidRDefault="00000000">
      <w:pPr>
        <w:pStyle w:val="Heading1"/>
        <w:rPr>
          <w:sz w:val="24"/>
          <w:szCs w:val="24"/>
        </w:rPr>
      </w:pPr>
      <w:r w:rsidRPr="002771F5">
        <w:rPr>
          <w:sz w:val="24"/>
          <w:szCs w:val="24"/>
        </w:rPr>
        <w:t>11. Implementation Plan (Sprints)</w: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1 – Foundation Setup</w:t>
      </w:r>
    </w:p>
    <w:p w:rsidR="002771F5" w:rsidRPr="002771F5" w:rsidRDefault="002771F5" w:rsidP="002771F5">
      <w:pPr>
        <w:numPr>
          <w:ilvl w:val="0"/>
          <w:numId w:val="23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 (Weeks 1–2)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Project setup (GitHub repo, CI/CD pipeline)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Define system architecture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Database schema design (ERD + migrations)</w:t>
      </w:r>
    </w:p>
    <w:p w:rsidR="002771F5" w:rsidRPr="002771F5" w:rsidRDefault="002771F5" w:rsidP="002771F5">
      <w:pPr>
        <w:numPr>
          <w:ilvl w:val="0"/>
          <w:numId w:val="23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2 (Weeks 3–4)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Implement authentication (signup/login, roles: patient/doctor/admin)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Set up backend API boilerplate (Flask/Node.js)</w:t>
      </w:r>
    </w:p>
    <w:p w:rsidR="002771F5" w:rsidRPr="002771F5" w:rsidRDefault="002771F5" w:rsidP="002771F5">
      <w:pPr>
        <w:numPr>
          <w:ilvl w:val="1"/>
          <w:numId w:val="23"/>
        </w:numPr>
        <w:rPr>
          <w:sz w:val="24"/>
          <w:szCs w:val="24"/>
        </w:rPr>
      </w:pPr>
      <w:r w:rsidRPr="002771F5">
        <w:rPr>
          <w:sz w:val="24"/>
          <w:szCs w:val="24"/>
        </w:rPr>
        <w:t>Configure cloud hosting (AWS/GCP/Azure)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2 – Core Backend &amp; Frontend Skeleton</w:t>
      </w:r>
    </w:p>
    <w:p w:rsidR="002771F5" w:rsidRPr="002771F5" w:rsidRDefault="002771F5" w:rsidP="002771F5">
      <w:pPr>
        <w:numPr>
          <w:ilvl w:val="0"/>
          <w:numId w:val="24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lastRenderedPageBreak/>
        <w:t>Sprint 3 (Weeks 5–6)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Build patient dashboard skeleton (symptom input, file upload for reports)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Set up doctor dashboard skeleton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API for storing medical records</w:t>
      </w:r>
    </w:p>
    <w:p w:rsidR="002771F5" w:rsidRPr="002771F5" w:rsidRDefault="002771F5" w:rsidP="002771F5">
      <w:pPr>
        <w:numPr>
          <w:ilvl w:val="0"/>
          <w:numId w:val="24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4 (Weeks 7–8)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Implement patient profile &amp; history management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Admin panel skeleton (basic controls)</w:t>
      </w:r>
    </w:p>
    <w:p w:rsidR="002771F5" w:rsidRPr="002771F5" w:rsidRDefault="002771F5" w:rsidP="002771F5">
      <w:pPr>
        <w:numPr>
          <w:ilvl w:val="1"/>
          <w:numId w:val="24"/>
        </w:numPr>
        <w:rPr>
          <w:sz w:val="24"/>
          <w:szCs w:val="24"/>
        </w:rPr>
      </w:pPr>
      <w:r w:rsidRPr="002771F5">
        <w:rPr>
          <w:sz w:val="24"/>
          <w:szCs w:val="24"/>
        </w:rPr>
        <w:t>Basic UI/UX design with Tailwind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3 – AI Integration (Phase 1 – NLP Models)</w:t>
      </w:r>
    </w:p>
    <w:p w:rsidR="002771F5" w:rsidRPr="002771F5" w:rsidRDefault="002771F5" w:rsidP="002771F5">
      <w:pPr>
        <w:numPr>
          <w:ilvl w:val="0"/>
          <w:numId w:val="25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5 (Weeks 9–10)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Integrate NLP model (</w:t>
      </w:r>
      <w:proofErr w:type="spellStart"/>
      <w:r w:rsidRPr="002771F5">
        <w:rPr>
          <w:sz w:val="24"/>
          <w:szCs w:val="24"/>
        </w:rPr>
        <w:t>BioBERT</w:t>
      </w:r>
      <w:proofErr w:type="spellEnd"/>
      <w:r w:rsidRPr="002771F5">
        <w:rPr>
          <w:sz w:val="24"/>
          <w:szCs w:val="24"/>
        </w:rPr>
        <w:t>/</w:t>
      </w:r>
      <w:proofErr w:type="spellStart"/>
      <w:r w:rsidRPr="002771F5">
        <w:rPr>
          <w:sz w:val="24"/>
          <w:szCs w:val="24"/>
        </w:rPr>
        <w:t>ClinicalBERT</w:t>
      </w:r>
      <w:proofErr w:type="spellEnd"/>
      <w:r w:rsidRPr="002771F5">
        <w:rPr>
          <w:sz w:val="24"/>
          <w:szCs w:val="24"/>
        </w:rPr>
        <w:t>) for text-based symptom analysis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Build API wrapper for ML inference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Store AI predictions in DB</w:t>
      </w:r>
    </w:p>
    <w:p w:rsidR="002771F5" w:rsidRPr="002771F5" w:rsidRDefault="002771F5" w:rsidP="002771F5">
      <w:pPr>
        <w:numPr>
          <w:ilvl w:val="0"/>
          <w:numId w:val="25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6 (Weeks 11–12)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Connect AI prediction results to patient dashboard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Doctor dashboard displays patient AI results</w:t>
      </w:r>
    </w:p>
    <w:p w:rsidR="002771F5" w:rsidRPr="002771F5" w:rsidRDefault="002771F5" w:rsidP="002771F5">
      <w:pPr>
        <w:numPr>
          <w:ilvl w:val="1"/>
          <w:numId w:val="25"/>
        </w:numPr>
        <w:rPr>
          <w:sz w:val="24"/>
          <w:szCs w:val="24"/>
        </w:rPr>
      </w:pPr>
      <w:r w:rsidRPr="002771F5">
        <w:rPr>
          <w:sz w:val="24"/>
          <w:szCs w:val="24"/>
        </w:rPr>
        <w:t>Implement explainability (confidence scores, SHAP basics)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4 – AI Integration (Phase 2 – Enhanced NLP)</w:t>
      </w:r>
    </w:p>
    <w:p w:rsidR="002771F5" w:rsidRPr="002771F5" w:rsidRDefault="002771F5" w:rsidP="002771F5">
      <w:pPr>
        <w:numPr>
          <w:ilvl w:val="0"/>
          <w:numId w:val="26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7 (Weeks 13–14)</w:t>
      </w:r>
    </w:p>
    <w:p w:rsidR="002771F5" w:rsidRPr="002771F5" w:rsidRDefault="002771F5" w:rsidP="002771F5">
      <w:pPr>
        <w:numPr>
          <w:ilvl w:val="1"/>
          <w:numId w:val="26"/>
        </w:numPr>
        <w:rPr>
          <w:sz w:val="24"/>
          <w:szCs w:val="24"/>
        </w:rPr>
      </w:pPr>
      <w:r w:rsidRPr="002771F5">
        <w:rPr>
          <w:sz w:val="24"/>
          <w:szCs w:val="24"/>
        </w:rPr>
        <w:t xml:space="preserve">Expand NLP to include </w:t>
      </w:r>
      <w:r w:rsidRPr="002771F5">
        <w:rPr>
          <w:b/>
          <w:bCs/>
          <w:sz w:val="24"/>
          <w:szCs w:val="24"/>
        </w:rPr>
        <w:t>clinical notes + lab reports parsing</w:t>
      </w:r>
    </w:p>
    <w:p w:rsidR="002771F5" w:rsidRPr="002771F5" w:rsidRDefault="002771F5" w:rsidP="002771F5">
      <w:pPr>
        <w:numPr>
          <w:ilvl w:val="1"/>
          <w:numId w:val="26"/>
        </w:numPr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t>Add medical entity extraction (diagnosis, symptoms, medications)</w:t>
      </w:r>
    </w:p>
    <w:p w:rsidR="002771F5" w:rsidRPr="002771F5" w:rsidRDefault="002771F5" w:rsidP="002771F5">
      <w:pPr>
        <w:numPr>
          <w:ilvl w:val="0"/>
          <w:numId w:val="26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8 (Weeks 15–16)</w:t>
      </w:r>
    </w:p>
    <w:p w:rsidR="002771F5" w:rsidRPr="002771F5" w:rsidRDefault="002771F5" w:rsidP="002771F5">
      <w:pPr>
        <w:numPr>
          <w:ilvl w:val="1"/>
          <w:numId w:val="26"/>
        </w:numPr>
        <w:rPr>
          <w:sz w:val="24"/>
          <w:szCs w:val="24"/>
        </w:rPr>
      </w:pPr>
      <w:r w:rsidRPr="002771F5">
        <w:rPr>
          <w:sz w:val="24"/>
          <w:szCs w:val="24"/>
        </w:rPr>
        <w:t>Multi-input predictions (symptoms + lab reports + doctor notes)</w:t>
      </w:r>
    </w:p>
    <w:p w:rsidR="002771F5" w:rsidRPr="002771F5" w:rsidRDefault="002771F5" w:rsidP="002771F5">
      <w:pPr>
        <w:numPr>
          <w:ilvl w:val="1"/>
          <w:numId w:val="26"/>
        </w:numPr>
        <w:rPr>
          <w:sz w:val="24"/>
          <w:szCs w:val="24"/>
        </w:rPr>
      </w:pPr>
      <w:r w:rsidRPr="002771F5">
        <w:rPr>
          <w:sz w:val="24"/>
          <w:szCs w:val="24"/>
        </w:rPr>
        <w:t>Enhance doctor dashboard with “AI summary” view</w:t>
      </w:r>
    </w:p>
    <w:p w:rsidR="002771F5" w:rsidRPr="002771F5" w:rsidRDefault="002771F5" w:rsidP="002771F5">
      <w:pPr>
        <w:numPr>
          <w:ilvl w:val="1"/>
          <w:numId w:val="26"/>
        </w:numPr>
        <w:rPr>
          <w:sz w:val="24"/>
          <w:szCs w:val="24"/>
        </w:rPr>
      </w:pPr>
      <w:r w:rsidRPr="002771F5">
        <w:rPr>
          <w:sz w:val="24"/>
          <w:szCs w:val="24"/>
        </w:rPr>
        <w:t>Secure role-based access enforcement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5 – EHR Integration</w:t>
      </w:r>
    </w:p>
    <w:p w:rsidR="002771F5" w:rsidRPr="002771F5" w:rsidRDefault="002771F5" w:rsidP="002771F5">
      <w:pPr>
        <w:numPr>
          <w:ilvl w:val="0"/>
          <w:numId w:val="27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9 (Weeks 17–18)</w:t>
      </w:r>
    </w:p>
    <w:p w:rsidR="002771F5" w:rsidRPr="002771F5" w:rsidRDefault="002771F5" w:rsidP="002771F5">
      <w:pPr>
        <w:numPr>
          <w:ilvl w:val="1"/>
          <w:numId w:val="27"/>
        </w:numPr>
        <w:rPr>
          <w:sz w:val="24"/>
          <w:szCs w:val="24"/>
        </w:rPr>
      </w:pPr>
      <w:r w:rsidRPr="002771F5">
        <w:rPr>
          <w:sz w:val="24"/>
          <w:szCs w:val="24"/>
        </w:rPr>
        <w:t>Research and connect FHIR/HL7 API for external EHR</w:t>
      </w:r>
    </w:p>
    <w:p w:rsidR="002771F5" w:rsidRPr="002771F5" w:rsidRDefault="002771F5" w:rsidP="002771F5">
      <w:pPr>
        <w:numPr>
          <w:ilvl w:val="1"/>
          <w:numId w:val="27"/>
        </w:numPr>
        <w:rPr>
          <w:sz w:val="24"/>
          <w:szCs w:val="24"/>
        </w:rPr>
      </w:pPr>
      <w:r w:rsidRPr="002771F5">
        <w:rPr>
          <w:sz w:val="24"/>
          <w:szCs w:val="24"/>
        </w:rPr>
        <w:t>Sync patient history into system</w:t>
      </w:r>
    </w:p>
    <w:p w:rsidR="002771F5" w:rsidRPr="002771F5" w:rsidRDefault="002771F5" w:rsidP="002771F5">
      <w:pPr>
        <w:numPr>
          <w:ilvl w:val="0"/>
          <w:numId w:val="27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10 (Weeks 19–20)</w:t>
      </w:r>
    </w:p>
    <w:p w:rsidR="002771F5" w:rsidRPr="002771F5" w:rsidRDefault="002771F5" w:rsidP="002771F5">
      <w:pPr>
        <w:numPr>
          <w:ilvl w:val="1"/>
          <w:numId w:val="27"/>
        </w:numPr>
        <w:rPr>
          <w:sz w:val="24"/>
          <w:szCs w:val="24"/>
        </w:rPr>
      </w:pPr>
      <w:r w:rsidRPr="002771F5">
        <w:rPr>
          <w:sz w:val="24"/>
          <w:szCs w:val="24"/>
        </w:rPr>
        <w:t>Enable EHR import/export</w:t>
      </w:r>
    </w:p>
    <w:p w:rsidR="002771F5" w:rsidRPr="002771F5" w:rsidRDefault="002771F5" w:rsidP="002771F5">
      <w:pPr>
        <w:numPr>
          <w:ilvl w:val="1"/>
          <w:numId w:val="27"/>
        </w:numPr>
        <w:rPr>
          <w:sz w:val="24"/>
          <w:szCs w:val="24"/>
        </w:rPr>
      </w:pPr>
      <w:r w:rsidRPr="002771F5">
        <w:rPr>
          <w:sz w:val="24"/>
          <w:szCs w:val="24"/>
        </w:rPr>
        <w:t>Display full medical history in patient profile</w:t>
      </w:r>
    </w:p>
    <w:p w:rsidR="002771F5" w:rsidRPr="002771F5" w:rsidRDefault="002771F5" w:rsidP="002771F5">
      <w:pPr>
        <w:numPr>
          <w:ilvl w:val="1"/>
          <w:numId w:val="27"/>
        </w:numPr>
        <w:rPr>
          <w:sz w:val="24"/>
          <w:szCs w:val="24"/>
        </w:rPr>
      </w:pPr>
      <w:r w:rsidRPr="002771F5">
        <w:rPr>
          <w:sz w:val="24"/>
          <w:szCs w:val="24"/>
        </w:rPr>
        <w:t>Add audit logging for compliance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6 – Dashboard &amp; Workflow Management</w:t>
      </w:r>
    </w:p>
    <w:p w:rsidR="002771F5" w:rsidRPr="002771F5" w:rsidRDefault="002771F5" w:rsidP="002771F5">
      <w:pPr>
        <w:numPr>
          <w:ilvl w:val="0"/>
          <w:numId w:val="28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11 (Weeks 21–22)</w:t>
      </w:r>
    </w:p>
    <w:p w:rsidR="002771F5" w:rsidRPr="002771F5" w:rsidRDefault="002771F5" w:rsidP="002771F5">
      <w:pPr>
        <w:numPr>
          <w:ilvl w:val="1"/>
          <w:numId w:val="28"/>
        </w:numPr>
        <w:rPr>
          <w:sz w:val="24"/>
          <w:szCs w:val="24"/>
        </w:rPr>
      </w:pPr>
      <w:r w:rsidRPr="002771F5">
        <w:rPr>
          <w:sz w:val="24"/>
          <w:szCs w:val="24"/>
        </w:rPr>
        <w:t>Centralized dashboard for Admin</w:t>
      </w:r>
    </w:p>
    <w:p w:rsidR="002771F5" w:rsidRPr="002771F5" w:rsidRDefault="002771F5" w:rsidP="002771F5">
      <w:pPr>
        <w:numPr>
          <w:ilvl w:val="1"/>
          <w:numId w:val="28"/>
        </w:numPr>
        <w:rPr>
          <w:sz w:val="24"/>
          <w:szCs w:val="24"/>
        </w:rPr>
      </w:pPr>
      <w:r w:rsidRPr="002771F5">
        <w:rPr>
          <w:sz w:val="24"/>
          <w:szCs w:val="24"/>
        </w:rPr>
        <w:t>Role-based quick navigation (doctor/patient/admin views)</w:t>
      </w:r>
    </w:p>
    <w:p w:rsidR="002771F5" w:rsidRPr="002771F5" w:rsidRDefault="002771F5" w:rsidP="002771F5">
      <w:pPr>
        <w:numPr>
          <w:ilvl w:val="0"/>
          <w:numId w:val="28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12 (Weeks 23–24)</w:t>
      </w:r>
    </w:p>
    <w:p w:rsidR="002771F5" w:rsidRPr="002771F5" w:rsidRDefault="002771F5" w:rsidP="002771F5">
      <w:pPr>
        <w:numPr>
          <w:ilvl w:val="1"/>
          <w:numId w:val="28"/>
        </w:numPr>
        <w:rPr>
          <w:sz w:val="24"/>
          <w:szCs w:val="24"/>
        </w:rPr>
      </w:pPr>
      <w:r w:rsidRPr="002771F5">
        <w:rPr>
          <w:sz w:val="24"/>
          <w:szCs w:val="24"/>
        </w:rPr>
        <w:t>Implement project &amp; task management features (assignments, deadlines, statuses)</w:t>
      </w:r>
    </w:p>
    <w:p w:rsidR="002771F5" w:rsidRPr="002771F5" w:rsidRDefault="002771F5" w:rsidP="002771F5">
      <w:pPr>
        <w:numPr>
          <w:ilvl w:val="1"/>
          <w:numId w:val="28"/>
        </w:numPr>
        <w:rPr>
          <w:sz w:val="24"/>
          <w:szCs w:val="24"/>
        </w:rPr>
      </w:pPr>
      <w:r w:rsidRPr="002771F5">
        <w:rPr>
          <w:sz w:val="24"/>
          <w:szCs w:val="24"/>
        </w:rPr>
        <w:t>Calendar view for tasks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pict>
          <v:rect id="_x0000_i1177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7 – Predictive Analytics &amp; Clinical Support</w:t>
      </w:r>
    </w:p>
    <w:p w:rsidR="002771F5" w:rsidRPr="002771F5" w:rsidRDefault="002771F5" w:rsidP="002771F5">
      <w:pPr>
        <w:numPr>
          <w:ilvl w:val="0"/>
          <w:numId w:val="29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13 (Weeks 25–26)</w:t>
      </w:r>
    </w:p>
    <w:p w:rsidR="002771F5" w:rsidRPr="002771F5" w:rsidRDefault="002771F5" w:rsidP="002771F5">
      <w:pPr>
        <w:numPr>
          <w:ilvl w:val="1"/>
          <w:numId w:val="29"/>
        </w:numPr>
        <w:rPr>
          <w:sz w:val="24"/>
          <w:szCs w:val="24"/>
        </w:rPr>
      </w:pPr>
      <w:r w:rsidRPr="002771F5">
        <w:rPr>
          <w:sz w:val="24"/>
          <w:szCs w:val="24"/>
        </w:rPr>
        <w:t>Predictive analytics using NLP models for chronic illness risk (diabetes, heart disease)</w:t>
      </w:r>
    </w:p>
    <w:p w:rsidR="002771F5" w:rsidRPr="002771F5" w:rsidRDefault="002771F5" w:rsidP="002771F5">
      <w:pPr>
        <w:numPr>
          <w:ilvl w:val="1"/>
          <w:numId w:val="29"/>
        </w:numPr>
        <w:rPr>
          <w:sz w:val="24"/>
          <w:szCs w:val="24"/>
        </w:rPr>
      </w:pPr>
      <w:r w:rsidRPr="002771F5">
        <w:rPr>
          <w:sz w:val="24"/>
          <w:szCs w:val="24"/>
        </w:rPr>
        <w:t>Patient risk monitoring</w:t>
      </w:r>
    </w:p>
    <w:p w:rsidR="002771F5" w:rsidRPr="002771F5" w:rsidRDefault="002771F5" w:rsidP="002771F5">
      <w:pPr>
        <w:numPr>
          <w:ilvl w:val="0"/>
          <w:numId w:val="29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14 (Weeks 27–28)</w:t>
      </w:r>
    </w:p>
    <w:p w:rsidR="002771F5" w:rsidRPr="002771F5" w:rsidRDefault="002771F5" w:rsidP="002771F5">
      <w:pPr>
        <w:numPr>
          <w:ilvl w:val="1"/>
          <w:numId w:val="29"/>
        </w:numPr>
        <w:rPr>
          <w:sz w:val="24"/>
          <w:szCs w:val="24"/>
        </w:rPr>
      </w:pPr>
      <w:r w:rsidRPr="002771F5">
        <w:rPr>
          <w:sz w:val="24"/>
          <w:szCs w:val="24"/>
        </w:rPr>
        <w:t>Clinical decision support (treatment suggestions, evidence references)</w:t>
      </w:r>
    </w:p>
    <w:p w:rsidR="002771F5" w:rsidRPr="002771F5" w:rsidRDefault="002771F5" w:rsidP="002771F5">
      <w:pPr>
        <w:numPr>
          <w:ilvl w:val="1"/>
          <w:numId w:val="29"/>
        </w:numPr>
        <w:rPr>
          <w:sz w:val="24"/>
          <w:szCs w:val="24"/>
        </w:rPr>
      </w:pPr>
      <w:r w:rsidRPr="002771F5">
        <w:rPr>
          <w:sz w:val="24"/>
          <w:szCs w:val="24"/>
        </w:rPr>
        <w:t>Improve explainability with SHAP/LIME visualizations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8 – Testing &amp; Security</w:t>
      </w:r>
    </w:p>
    <w:p w:rsidR="002771F5" w:rsidRPr="002771F5" w:rsidRDefault="002771F5" w:rsidP="002771F5">
      <w:pPr>
        <w:numPr>
          <w:ilvl w:val="0"/>
          <w:numId w:val="30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15 (Weeks 29–30)</w:t>
      </w:r>
    </w:p>
    <w:p w:rsidR="002771F5" w:rsidRPr="002771F5" w:rsidRDefault="002771F5" w:rsidP="002771F5">
      <w:pPr>
        <w:numPr>
          <w:ilvl w:val="1"/>
          <w:numId w:val="30"/>
        </w:numPr>
        <w:rPr>
          <w:sz w:val="24"/>
          <w:szCs w:val="24"/>
        </w:rPr>
      </w:pPr>
      <w:r w:rsidRPr="002771F5">
        <w:rPr>
          <w:sz w:val="24"/>
          <w:szCs w:val="24"/>
        </w:rPr>
        <w:t>Security hardening (data encryption, JWT auth, GDPR/HIPAA compliance)</w:t>
      </w:r>
    </w:p>
    <w:p w:rsidR="002771F5" w:rsidRPr="002771F5" w:rsidRDefault="002771F5" w:rsidP="002771F5">
      <w:pPr>
        <w:numPr>
          <w:ilvl w:val="1"/>
          <w:numId w:val="30"/>
        </w:numPr>
        <w:rPr>
          <w:sz w:val="24"/>
          <w:szCs w:val="24"/>
        </w:rPr>
      </w:pPr>
      <w:r w:rsidRPr="002771F5">
        <w:rPr>
          <w:sz w:val="24"/>
          <w:szCs w:val="24"/>
        </w:rPr>
        <w:t>Load testing &amp; API optimization</w:t>
      </w:r>
    </w:p>
    <w:p w:rsidR="002771F5" w:rsidRPr="002771F5" w:rsidRDefault="002771F5" w:rsidP="002771F5">
      <w:pPr>
        <w:numPr>
          <w:ilvl w:val="0"/>
          <w:numId w:val="30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16 (Weeks 31–32)</w:t>
      </w:r>
    </w:p>
    <w:p w:rsidR="002771F5" w:rsidRPr="002771F5" w:rsidRDefault="002771F5" w:rsidP="002771F5">
      <w:pPr>
        <w:numPr>
          <w:ilvl w:val="1"/>
          <w:numId w:val="30"/>
        </w:numPr>
        <w:rPr>
          <w:sz w:val="24"/>
          <w:szCs w:val="24"/>
        </w:rPr>
      </w:pPr>
      <w:r w:rsidRPr="002771F5">
        <w:rPr>
          <w:sz w:val="24"/>
          <w:szCs w:val="24"/>
        </w:rPr>
        <w:t>End-to-end system testing</w:t>
      </w:r>
    </w:p>
    <w:p w:rsidR="002771F5" w:rsidRPr="002771F5" w:rsidRDefault="002771F5" w:rsidP="002771F5">
      <w:pPr>
        <w:numPr>
          <w:ilvl w:val="1"/>
          <w:numId w:val="30"/>
        </w:numPr>
        <w:rPr>
          <w:sz w:val="24"/>
          <w:szCs w:val="24"/>
        </w:rPr>
      </w:pPr>
      <w:r w:rsidRPr="002771F5">
        <w:rPr>
          <w:sz w:val="24"/>
          <w:szCs w:val="24"/>
        </w:rPr>
        <w:t>Collect feedback from test users (doctors/patients)</w:t>
      </w:r>
    </w:p>
    <w:p w:rsidR="002771F5" w:rsidRPr="002771F5" w:rsidRDefault="002771F5" w:rsidP="002771F5">
      <w:pPr>
        <w:numPr>
          <w:ilvl w:val="1"/>
          <w:numId w:val="30"/>
        </w:numPr>
        <w:rPr>
          <w:sz w:val="24"/>
          <w:szCs w:val="24"/>
        </w:rPr>
      </w:pPr>
      <w:r w:rsidRPr="002771F5">
        <w:rPr>
          <w:sz w:val="24"/>
          <w:szCs w:val="24"/>
        </w:rPr>
        <w:t>Bug fixes</w:t>
      </w:r>
    </w:p>
    <w:p w:rsidR="002771F5" w:rsidRPr="002771F5" w:rsidRDefault="002771F5" w:rsidP="002771F5">
      <w:pPr>
        <w:rPr>
          <w:sz w:val="24"/>
          <w:szCs w:val="24"/>
        </w:rPr>
      </w:pPr>
      <w:r w:rsidRPr="002771F5">
        <w:rPr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2771F5" w:rsidRPr="002771F5" w:rsidRDefault="002771F5" w:rsidP="002771F5">
      <w:pPr>
        <w:rPr>
          <w:b/>
          <w:bCs/>
          <w:sz w:val="24"/>
          <w:szCs w:val="24"/>
        </w:rPr>
      </w:pPr>
      <w:r w:rsidRPr="002771F5">
        <w:rPr>
          <w:b/>
          <w:bCs/>
          <w:sz w:val="24"/>
          <w:szCs w:val="24"/>
        </w:rPr>
        <w:t>Month 9 – Finalization &amp; Deployment</w:t>
      </w:r>
    </w:p>
    <w:p w:rsidR="002771F5" w:rsidRPr="002771F5" w:rsidRDefault="002771F5" w:rsidP="002771F5">
      <w:pPr>
        <w:numPr>
          <w:ilvl w:val="0"/>
          <w:numId w:val="31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17 (Weeks 33–34)</w:t>
      </w:r>
    </w:p>
    <w:p w:rsidR="002771F5" w:rsidRPr="002771F5" w:rsidRDefault="002771F5" w:rsidP="002771F5">
      <w:pPr>
        <w:numPr>
          <w:ilvl w:val="1"/>
          <w:numId w:val="31"/>
        </w:numPr>
        <w:rPr>
          <w:sz w:val="24"/>
          <w:szCs w:val="24"/>
        </w:rPr>
      </w:pPr>
      <w:r w:rsidRPr="002771F5">
        <w:rPr>
          <w:sz w:val="24"/>
          <w:szCs w:val="24"/>
        </w:rPr>
        <w:t>Deploy stable version to production (cloud hosting, Docker/Kubernetes)</w:t>
      </w:r>
    </w:p>
    <w:p w:rsidR="002771F5" w:rsidRPr="002771F5" w:rsidRDefault="002771F5" w:rsidP="002771F5">
      <w:pPr>
        <w:numPr>
          <w:ilvl w:val="1"/>
          <w:numId w:val="31"/>
        </w:numPr>
        <w:rPr>
          <w:sz w:val="24"/>
          <w:szCs w:val="24"/>
        </w:rPr>
      </w:pPr>
      <w:r w:rsidRPr="002771F5">
        <w:rPr>
          <w:sz w:val="24"/>
          <w:szCs w:val="24"/>
        </w:rPr>
        <w:lastRenderedPageBreak/>
        <w:t>Build documentation (API docs, user guide)</w:t>
      </w:r>
    </w:p>
    <w:p w:rsidR="002771F5" w:rsidRPr="002771F5" w:rsidRDefault="002771F5" w:rsidP="002771F5">
      <w:pPr>
        <w:numPr>
          <w:ilvl w:val="0"/>
          <w:numId w:val="31"/>
        </w:numPr>
        <w:rPr>
          <w:sz w:val="24"/>
          <w:szCs w:val="24"/>
        </w:rPr>
      </w:pPr>
      <w:r w:rsidRPr="002771F5">
        <w:rPr>
          <w:b/>
          <w:bCs/>
          <w:sz w:val="24"/>
          <w:szCs w:val="24"/>
        </w:rPr>
        <w:t>Sprint 18 (Weeks 35–36)</w:t>
      </w:r>
    </w:p>
    <w:p w:rsidR="002771F5" w:rsidRPr="002771F5" w:rsidRDefault="002771F5" w:rsidP="002771F5">
      <w:pPr>
        <w:numPr>
          <w:ilvl w:val="1"/>
          <w:numId w:val="31"/>
        </w:numPr>
        <w:rPr>
          <w:sz w:val="24"/>
          <w:szCs w:val="24"/>
        </w:rPr>
      </w:pPr>
      <w:r w:rsidRPr="002771F5">
        <w:rPr>
          <w:sz w:val="24"/>
          <w:szCs w:val="24"/>
        </w:rPr>
        <w:t>Final polish of dashboards (UI/UX improvements)</w:t>
      </w:r>
    </w:p>
    <w:p w:rsidR="002771F5" w:rsidRPr="002771F5" w:rsidRDefault="002771F5" w:rsidP="002771F5">
      <w:pPr>
        <w:numPr>
          <w:ilvl w:val="1"/>
          <w:numId w:val="31"/>
        </w:numPr>
        <w:rPr>
          <w:sz w:val="24"/>
          <w:szCs w:val="24"/>
        </w:rPr>
      </w:pPr>
      <w:r w:rsidRPr="002771F5">
        <w:rPr>
          <w:sz w:val="24"/>
          <w:szCs w:val="24"/>
        </w:rPr>
        <w:t>Demo preparation (presentations, test case walkthroughs)</w:t>
      </w:r>
    </w:p>
    <w:p w:rsidR="002771F5" w:rsidRPr="002771F5" w:rsidRDefault="002771F5" w:rsidP="002771F5">
      <w:pPr>
        <w:numPr>
          <w:ilvl w:val="1"/>
          <w:numId w:val="31"/>
        </w:numPr>
        <w:rPr>
          <w:sz w:val="24"/>
          <w:szCs w:val="24"/>
        </w:rPr>
      </w:pPr>
      <w:r w:rsidRPr="002771F5">
        <w:rPr>
          <w:sz w:val="24"/>
          <w:szCs w:val="24"/>
        </w:rPr>
        <w:t>Future roadmap planning (telemedicine, chatbot integration)</w:t>
      </w:r>
    </w:p>
    <w:p w:rsidR="00116AA2" w:rsidRPr="002771F5" w:rsidRDefault="00116AA2" w:rsidP="002771F5">
      <w:pPr>
        <w:rPr>
          <w:sz w:val="24"/>
          <w:szCs w:val="24"/>
        </w:rPr>
      </w:pPr>
    </w:p>
    <w:sectPr w:rsidR="00116AA2" w:rsidRPr="002771F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07CE" w:rsidRDefault="00CC07CE" w:rsidP="00392E3C">
      <w:pPr>
        <w:spacing w:after="0" w:line="240" w:lineRule="auto"/>
      </w:pPr>
      <w:r>
        <w:separator/>
      </w:r>
    </w:p>
  </w:endnote>
  <w:endnote w:type="continuationSeparator" w:id="0">
    <w:p w:rsidR="00CC07CE" w:rsidRDefault="00CC07CE" w:rsidP="0039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07CE" w:rsidRDefault="00CC07CE" w:rsidP="00392E3C">
      <w:pPr>
        <w:spacing w:after="0" w:line="240" w:lineRule="auto"/>
      </w:pPr>
      <w:r>
        <w:separator/>
      </w:r>
    </w:p>
  </w:footnote>
  <w:footnote w:type="continuationSeparator" w:id="0">
    <w:p w:rsidR="00CC07CE" w:rsidRDefault="00CC07CE" w:rsidP="0039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Header"/>
    </w:pPr>
    <w:r>
      <w:rPr>
        <w:noProof/>
      </w:rPr>
      <w:drawing>
        <wp:inline distT="0" distB="0" distL="0" distR="0">
          <wp:extent cx="1104900" cy="1104900"/>
          <wp:effectExtent l="0" t="0" r="0" b="0"/>
          <wp:docPr id="14797937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9793758" name="Picture 14797937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07" cy="1105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2E3C" w:rsidRDefault="00392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B6877"/>
    <w:multiLevelType w:val="multilevel"/>
    <w:tmpl w:val="B3C4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84B5A"/>
    <w:multiLevelType w:val="multilevel"/>
    <w:tmpl w:val="FC7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73333"/>
    <w:multiLevelType w:val="multilevel"/>
    <w:tmpl w:val="C8C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E6116"/>
    <w:multiLevelType w:val="multilevel"/>
    <w:tmpl w:val="C6A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85F3F"/>
    <w:multiLevelType w:val="multilevel"/>
    <w:tmpl w:val="7DB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C3743B"/>
    <w:multiLevelType w:val="multilevel"/>
    <w:tmpl w:val="A784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B051B"/>
    <w:multiLevelType w:val="multilevel"/>
    <w:tmpl w:val="16C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46D3B"/>
    <w:multiLevelType w:val="multilevel"/>
    <w:tmpl w:val="6FE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B282B"/>
    <w:multiLevelType w:val="multilevel"/>
    <w:tmpl w:val="659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35E11"/>
    <w:multiLevelType w:val="multilevel"/>
    <w:tmpl w:val="D7F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147CD"/>
    <w:multiLevelType w:val="multilevel"/>
    <w:tmpl w:val="851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2C0774"/>
    <w:multiLevelType w:val="multilevel"/>
    <w:tmpl w:val="3DD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D410F"/>
    <w:multiLevelType w:val="multilevel"/>
    <w:tmpl w:val="22B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95300"/>
    <w:multiLevelType w:val="multilevel"/>
    <w:tmpl w:val="DFDE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81A1C"/>
    <w:multiLevelType w:val="multilevel"/>
    <w:tmpl w:val="D65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351A0"/>
    <w:multiLevelType w:val="multilevel"/>
    <w:tmpl w:val="74A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C423D"/>
    <w:multiLevelType w:val="multilevel"/>
    <w:tmpl w:val="BA00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73147"/>
    <w:multiLevelType w:val="multilevel"/>
    <w:tmpl w:val="4326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D2355"/>
    <w:multiLevelType w:val="multilevel"/>
    <w:tmpl w:val="6C5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96958"/>
    <w:multiLevelType w:val="multilevel"/>
    <w:tmpl w:val="628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5284A"/>
    <w:multiLevelType w:val="multilevel"/>
    <w:tmpl w:val="9F1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A5268"/>
    <w:multiLevelType w:val="multilevel"/>
    <w:tmpl w:val="3FDA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2540B"/>
    <w:multiLevelType w:val="multilevel"/>
    <w:tmpl w:val="FE4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B7C9A"/>
    <w:multiLevelType w:val="multilevel"/>
    <w:tmpl w:val="000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04A69"/>
    <w:multiLevelType w:val="multilevel"/>
    <w:tmpl w:val="CCF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E39FC"/>
    <w:multiLevelType w:val="multilevel"/>
    <w:tmpl w:val="898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681889"/>
    <w:multiLevelType w:val="multilevel"/>
    <w:tmpl w:val="C50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34BB7"/>
    <w:multiLevelType w:val="multilevel"/>
    <w:tmpl w:val="C77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2C3210"/>
    <w:multiLevelType w:val="multilevel"/>
    <w:tmpl w:val="B08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2086E"/>
    <w:multiLevelType w:val="multilevel"/>
    <w:tmpl w:val="4C5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0263B"/>
    <w:multiLevelType w:val="multilevel"/>
    <w:tmpl w:val="A27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93F3E"/>
    <w:multiLevelType w:val="multilevel"/>
    <w:tmpl w:val="C010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E46AA5"/>
    <w:multiLevelType w:val="multilevel"/>
    <w:tmpl w:val="2F16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532F1"/>
    <w:multiLevelType w:val="multilevel"/>
    <w:tmpl w:val="EBF0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80129"/>
    <w:multiLevelType w:val="multilevel"/>
    <w:tmpl w:val="6166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609239">
    <w:abstractNumId w:val="8"/>
  </w:num>
  <w:num w:numId="2" w16cid:durableId="1560897846">
    <w:abstractNumId w:val="6"/>
  </w:num>
  <w:num w:numId="3" w16cid:durableId="2109956803">
    <w:abstractNumId w:val="5"/>
  </w:num>
  <w:num w:numId="4" w16cid:durableId="1659841574">
    <w:abstractNumId w:val="4"/>
  </w:num>
  <w:num w:numId="5" w16cid:durableId="610550752">
    <w:abstractNumId w:val="7"/>
  </w:num>
  <w:num w:numId="6" w16cid:durableId="1626621289">
    <w:abstractNumId w:val="3"/>
  </w:num>
  <w:num w:numId="7" w16cid:durableId="79566898">
    <w:abstractNumId w:val="2"/>
  </w:num>
  <w:num w:numId="8" w16cid:durableId="89743377">
    <w:abstractNumId w:val="1"/>
  </w:num>
  <w:num w:numId="9" w16cid:durableId="425615525">
    <w:abstractNumId w:val="0"/>
  </w:num>
  <w:num w:numId="10" w16cid:durableId="1872718197">
    <w:abstractNumId w:val="39"/>
  </w:num>
  <w:num w:numId="11" w16cid:durableId="1932815219">
    <w:abstractNumId w:val="10"/>
  </w:num>
  <w:num w:numId="12" w16cid:durableId="586234930">
    <w:abstractNumId w:val="36"/>
  </w:num>
  <w:num w:numId="13" w16cid:durableId="879437626">
    <w:abstractNumId w:val="15"/>
  </w:num>
  <w:num w:numId="14" w16cid:durableId="64962827">
    <w:abstractNumId w:val="9"/>
  </w:num>
  <w:num w:numId="15" w16cid:durableId="1979216161">
    <w:abstractNumId w:val="41"/>
  </w:num>
  <w:num w:numId="16" w16cid:durableId="784735751">
    <w:abstractNumId w:val="30"/>
  </w:num>
  <w:num w:numId="17" w16cid:durableId="1018461463">
    <w:abstractNumId w:val="23"/>
  </w:num>
  <w:num w:numId="18" w16cid:durableId="1979995706">
    <w:abstractNumId w:val="20"/>
  </w:num>
  <w:num w:numId="19" w16cid:durableId="748619993">
    <w:abstractNumId w:val="21"/>
  </w:num>
  <w:num w:numId="20" w16cid:durableId="836964088">
    <w:abstractNumId w:val="18"/>
  </w:num>
  <w:num w:numId="21" w16cid:durableId="224149938">
    <w:abstractNumId w:val="43"/>
  </w:num>
  <w:num w:numId="22" w16cid:durableId="1427461101">
    <w:abstractNumId w:val="16"/>
  </w:num>
  <w:num w:numId="23" w16cid:durableId="712921662">
    <w:abstractNumId w:val="29"/>
  </w:num>
  <w:num w:numId="24" w16cid:durableId="1704017810">
    <w:abstractNumId w:val="33"/>
  </w:num>
  <w:num w:numId="25" w16cid:durableId="1857189942">
    <w:abstractNumId w:val="13"/>
  </w:num>
  <w:num w:numId="26" w16cid:durableId="958145076">
    <w:abstractNumId w:val="14"/>
  </w:num>
  <w:num w:numId="27" w16cid:durableId="474027765">
    <w:abstractNumId w:val="32"/>
  </w:num>
  <w:num w:numId="28" w16cid:durableId="950089966">
    <w:abstractNumId w:val="42"/>
  </w:num>
  <w:num w:numId="29" w16cid:durableId="2142846437">
    <w:abstractNumId w:val="28"/>
  </w:num>
  <w:num w:numId="30" w16cid:durableId="1401368196">
    <w:abstractNumId w:val="31"/>
  </w:num>
  <w:num w:numId="31" w16cid:durableId="1105002950">
    <w:abstractNumId w:val="24"/>
  </w:num>
  <w:num w:numId="32" w16cid:durableId="1151872863">
    <w:abstractNumId w:val="26"/>
  </w:num>
  <w:num w:numId="33" w16cid:durableId="1474718783">
    <w:abstractNumId w:val="17"/>
  </w:num>
  <w:num w:numId="34" w16cid:durableId="1733431033">
    <w:abstractNumId w:val="38"/>
  </w:num>
  <w:num w:numId="35" w16cid:durableId="1159154607">
    <w:abstractNumId w:val="12"/>
  </w:num>
  <w:num w:numId="36" w16cid:durableId="243414962">
    <w:abstractNumId w:val="27"/>
  </w:num>
  <w:num w:numId="37" w16cid:durableId="466046011">
    <w:abstractNumId w:val="40"/>
  </w:num>
  <w:num w:numId="38" w16cid:durableId="1992756149">
    <w:abstractNumId w:val="25"/>
  </w:num>
  <w:num w:numId="39" w16cid:durableId="1716155062">
    <w:abstractNumId w:val="34"/>
  </w:num>
  <w:num w:numId="40" w16cid:durableId="1055933975">
    <w:abstractNumId w:val="11"/>
  </w:num>
  <w:num w:numId="41" w16cid:durableId="165554891">
    <w:abstractNumId w:val="19"/>
  </w:num>
  <w:num w:numId="42" w16cid:durableId="1786927864">
    <w:abstractNumId w:val="35"/>
  </w:num>
  <w:num w:numId="43" w16cid:durableId="1350060829">
    <w:abstractNumId w:val="22"/>
  </w:num>
  <w:num w:numId="44" w16cid:durableId="10428293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AA2"/>
    <w:rsid w:val="0015074B"/>
    <w:rsid w:val="002771F5"/>
    <w:rsid w:val="0029639D"/>
    <w:rsid w:val="00326F90"/>
    <w:rsid w:val="00392E3C"/>
    <w:rsid w:val="005C2008"/>
    <w:rsid w:val="009B5B53"/>
    <w:rsid w:val="00AA1D8D"/>
    <w:rsid w:val="00B47730"/>
    <w:rsid w:val="00CA2B57"/>
    <w:rsid w:val="00CB0664"/>
    <w:rsid w:val="00CC07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6BAB1E"/>
  <w14:defaultImageDpi w14:val="300"/>
  <w15:docId w15:val="{4E4228AF-67C1-4922-877A-87572671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youssef.waleed2231@outlook.com</cp:lastModifiedBy>
  <cp:revision>3</cp:revision>
  <dcterms:created xsi:type="dcterms:W3CDTF">2013-12-23T23:15:00Z</dcterms:created>
  <dcterms:modified xsi:type="dcterms:W3CDTF">2025-08-28T14:51:00Z</dcterms:modified>
  <cp:category/>
</cp:coreProperties>
</file>